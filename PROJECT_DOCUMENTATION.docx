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7C78" w:rsidRDefault="00000000">
      <w:pPr>
        <w:pStyle w:val="Title"/>
      </w:pPr>
      <w:r>
        <w:t>Frontend Development with React.js</w:t>
      </w:r>
    </w:p>
    <w:p w:rsidR="00727C78" w:rsidRDefault="00000000">
      <w:pPr>
        <w:pStyle w:val="Heading1"/>
      </w:pPr>
      <w:r>
        <w:t>Introduction</w:t>
      </w:r>
    </w:p>
    <w:p w:rsidR="00727C78" w:rsidRDefault="00000000">
      <w:r>
        <w:t>Project Title: News App</w:t>
      </w:r>
    </w:p>
    <w:p w:rsidR="00727C78" w:rsidRDefault="00000000">
      <w:r>
        <w:t>Team Members</w:t>
      </w:r>
    </w:p>
    <w:p w:rsidR="00DE4995" w:rsidRDefault="00DE4995">
      <w:r>
        <w:t>Team Leader-Gowtham</w:t>
      </w:r>
    </w:p>
    <w:p w:rsidR="00DE4995" w:rsidRDefault="00DE4995">
      <w:r>
        <w:t>Team Member-Manibharathi</w:t>
      </w:r>
    </w:p>
    <w:p w:rsidR="00DE4995" w:rsidRDefault="00DE4995">
      <w:r>
        <w:t>Team Member-Madhan Kumar</w:t>
      </w:r>
    </w:p>
    <w:p w:rsidR="00DE4995" w:rsidRDefault="00DE4995">
      <w:r>
        <w:t>Team member-Hemanth</w:t>
      </w:r>
    </w:p>
    <w:p w:rsidR="00727C78" w:rsidRDefault="00000000">
      <w:pPr>
        <w:pStyle w:val="Heading1"/>
      </w:pPr>
      <w:r>
        <w:t>Project Overview</w:t>
      </w:r>
    </w:p>
    <w:p w:rsidR="00727C78" w:rsidRDefault="00000000">
      <w:r>
        <w:t>Purpose:</w:t>
      </w:r>
      <w:r>
        <w:br/>
        <w:t>The News App is a React-based frontend project designed to display news articles in a user-friendly interface. It leverages modern React features and third-party libraries to provide an interactive experience.</w:t>
      </w:r>
    </w:p>
    <w:p w:rsidR="00727C78" w:rsidRDefault="00000000">
      <w:r>
        <w:t>Features:</w:t>
      </w:r>
      <w:r>
        <w:br/>
        <w:t>- Fetch and display news articles using Axios.</w:t>
      </w:r>
      <w:r>
        <w:br/>
        <w:t>- Responsive design with Bootstrap and React-Bootstrap.</w:t>
      </w:r>
      <w:r>
        <w:br/>
        <w:t>- Client-side routing using React Router DOM.</w:t>
      </w:r>
      <w:r>
        <w:br/>
        <w:t>- Reusable UI components with React Icons.</w:t>
      </w:r>
      <w:r>
        <w:br/>
        <w:t>- Optimized for performance with React 18.</w:t>
      </w:r>
    </w:p>
    <w:p w:rsidR="00727C78" w:rsidRDefault="00000000">
      <w:pPr>
        <w:pStyle w:val="Heading1"/>
      </w:pPr>
      <w:r>
        <w:t>Architecture</w:t>
      </w:r>
    </w:p>
    <w:p w:rsidR="00727C78" w:rsidRDefault="00000000">
      <w:r>
        <w:t>Component Structure:</w:t>
      </w:r>
      <w:r>
        <w:br/>
        <w:t>The application is organized into reusable components (e.g., navigation, article cards, pages). Components interact through props and state.</w:t>
      </w:r>
    </w:p>
    <w:p w:rsidR="00727C78" w:rsidRDefault="00000000">
      <w:r>
        <w:t>State Management:</w:t>
      </w:r>
      <w:r>
        <w:br/>
        <w:t>Local component state is used for UI updates. Global state can be managed with Context API if extended.</w:t>
      </w:r>
    </w:p>
    <w:p w:rsidR="00727C78" w:rsidRDefault="00000000">
      <w:r>
        <w:t>Routing:</w:t>
      </w:r>
      <w:r>
        <w:br/>
        <w:t>React Router DOM v6 is used for routing between pages.</w:t>
      </w:r>
    </w:p>
    <w:p w:rsidR="00727C78" w:rsidRDefault="00000000">
      <w:pPr>
        <w:pStyle w:val="Heading1"/>
      </w:pPr>
      <w:r>
        <w:lastRenderedPageBreak/>
        <w:t>Setup Instructions</w:t>
      </w:r>
    </w:p>
    <w:p w:rsidR="00727C78" w:rsidRDefault="00000000">
      <w:r>
        <w:t>Prerequisites:</w:t>
      </w:r>
      <w:r>
        <w:br/>
        <w:t>- Node.js &gt;= 14</w:t>
      </w:r>
      <w:r>
        <w:br/>
        <w:t>- npm (comes with Node.js)</w:t>
      </w:r>
    </w:p>
    <w:p w:rsidR="00727C78" w:rsidRDefault="00000000">
      <w:r>
        <w:t>Installation:</w:t>
      </w:r>
      <w:r>
        <w:br/>
        <w:t>1. Clone repository</w:t>
      </w:r>
      <w:r>
        <w:br/>
        <w:t xml:space="preserve">   git clone [your-repo-url]</w:t>
      </w:r>
      <w:r>
        <w:br/>
        <w:t xml:space="preserve">   cd news-app</w:t>
      </w:r>
      <w:r>
        <w:br/>
      </w:r>
      <w:r>
        <w:br/>
        <w:t>2. Install dependencies</w:t>
      </w:r>
      <w:r>
        <w:br/>
        <w:t xml:space="preserve">   npm install</w:t>
      </w:r>
      <w:r>
        <w:br/>
      </w:r>
      <w:r>
        <w:br/>
        <w:t>3. Start the app</w:t>
      </w:r>
      <w:r>
        <w:br/>
        <w:t xml:space="preserve">   npm start</w:t>
      </w:r>
    </w:p>
    <w:p w:rsidR="00727C78" w:rsidRDefault="00000000">
      <w:pPr>
        <w:pStyle w:val="Heading1"/>
      </w:pPr>
      <w:r>
        <w:t>Folder Structure</w:t>
      </w:r>
    </w:p>
    <w:p w:rsidR="00727C78" w:rsidRDefault="00000000">
      <w:r>
        <w:t>Client:</w:t>
      </w:r>
      <w:r>
        <w:br/>
        <w:t>- src/components/ → Reusable UI components</w:t>
      </w:r>
      <w:r>
        <w:br/>
        <w:t>- src/pages/ → Page-level components</w:t>
      </w:r>
      <w:r>
        <w:br/>
        <w:t>- src/assets/ → Images, styles, etc.</w:t>
      </w:r>
      <w:r>
        <w:br/>
        <w:t>- src/utils/ → Utility functions or custom hooks</w:t>
      </w:r>
    </w:p>
    <w:p w:rsidR="00727C78" w:rsidRDefault="00000000">
      <w:pPr>
        <w:pStyle w:val="Heading1"/>
      </w:pPr>
      <w:r>
        <w:t>Running the Application</w:t>
      </w:r>
    </w:p>
    <w:p w:rsidR="00727C78" w:rsidRDefault="00000000">
      <w:r>
        <w:t>Run the frontend locally:</w:t>
      </w:r>
      <w:r>
        <w:br/>
        <w:t xml:space="preserve">   npm start</w:t>
      </w:r>
      <w:r>
        <w:br/>
      </w:r>
      <w:r>
        <w:br/>
        <w:t>Runs in development mode at http://localhost:3000</w:t>
      </w:r>
    </w:p>
    <w:p w:rsidR="00727C78" w:rsidRDefault="00000000">
      <w:pPr>
        <w:pStyle w:val="Heading1"/>
      </w:pPr>
      <w:r>
        <w:t>Component Documentation</w:t>
      </w:r>
    </w:p>
    <w:p w:rsidR="00727C78" w:rsidRDefault="00000000">
      <w:r>
        <w:t>Key Components:</w:t>
      </w:r>
      <w:r>
        <w:br/>
        <w:t>- Navbar: Provides site-wide navigation.</w:t>
      </w:r>
      <w:r>
        <w:br/>
        <w:t>- NewsCard: Displays individual news articles.</w:t>
      </w:r>
      <w:r>
        <w:br/>
        <w:t>- Pages: Home, Categories, etc.</w:t>
      </w:r>
    </w:p>
    <w:p w:rsidR="00727C78" w:rsidRDefault="00000000">
      <w:r>
        <w:t>Reusable Components:</w:t>
      </w:r>
      <w:r>
        <w:br/>
        <w:t>- Buttons, Icons, Layout elements using React-Bootstrap.</w:t>
      </w:r>
    </w:p>
    <w:p w:rsidR="00727C78" w:rsidRDefault="00000000">
      <w:pPr>
        <w:pStyle w:val="Heading1"/>
      </w:pPr>
      <w:r>
        <w:lastRenderedPageBreak/>
        <w:t>State Management</w:t>
      </w:r>
    </w:p>
    <w:p w:rsidR="00727C78" w:rsidRDefault="00000000">
      <w:r>
        <w:t>Global State:</w:t>
      </w:r>
      <w:r>
        <w:br/>
        <w:t>Currently minimal; React Router handles navigation state. Could be extended using Context API or Redux.</w:t>
      </w:r>
    </w:p>
    <w:p w:rsidR="00727C78" w:rsidRDefault="00000000">
      <w:r>
        <w:t>Local State:</w:t>
      </w:r>
      <w:r>
        <w:br/>
        <w:t>Managed within functional components using React hooks (useState, useEffect).</w:t>
      </w:r>
    </w:p>
    <w:p w:rsidR="00727C78" w:rsidRDefault="00000000">
      <w:pPr>
        <w:pStyle w:val="Heading1"/>
      </w:pPr>
      <w:r>
        <w:t>User Interface</w:t>
      </w:r>
    </w:p>
    <w:p w:rsidR="00727C78" w:rsidRDefault="00000000">
      <w:r>
        <w:t>The app uses Bootstrap 5 and React-Bootstrap for responsive design. React Icons are used for consistent UI elements.</w:t>
      </w:r>
    </w:p>
    <w:p w:rsidR="00727C78" w:rsidRDefault="00000000">
      <w:pPr>
        <w:pStyle w:val="Heading1"/>
      </w:pPr>
      <w:r>
        <w:t>Styling</w:t>
      </w:r>
    </w:p>
    <w:p w:rsidR="00727C78" w:rsidRDefault="00000000">
      <w:r>
        <w:t>CSS Frameworks/Libraries: Bootstrap 5, React-Bootstrap</w:t>
      </w:r>
      <w:r>
        <w:br/>
        <w:t>Custom Styling: CSS modules or inline styles (optional)</w:t>
      </w:r>
    </w:p>
    <w:p w:rsidR="00727C78" w:rsidRDefault="00000000">
      <w:pPr>
        <w:pStyle w:val="Heading1"/>
      </w:pPr>
      <w:r>
        <w:t>Testing</w:t>
      </w:r>
    </w:p>
    <w:p w:rsidR="00727C78" w:rsidRDefault="00000000">
      <w:r>
        <w:t>Testing Strategy:</w:t>
      </w:r>
      <w:r>
        <w:br/>
        <w:t>- Unit testing with Jest</w:t>
      </w:r>
      <w:r>
        <w:br/>
        <w:t>- Component testing with React Testing Library</w:t>
      </w:r>
      <w:r>
        <w:br/>
      </w:r>
      <w:r>
        <w:br/>
        <w:t>Run tests with:</w:t>
      </w:r>
      <w:r>
        <w:br/>
        <w:t xml:space="preserve">   npm test</w:t>
      </w:r>
    </w:p>
    <w:p w:rsidR="00727C78" w:rsidRDefault="00000000">
      <w:pPr>
        <w:pStyle w:val="Heading1"/>
      </w:pPr>
      <w:r>
        <w:t>Screenshots or Demo</w:t>
      </w:r>
    </w:p>
    <w:p w:rsidR="00727C78" w:rsidRDefault="00000000">
      <w:r>
        <w:t>[Add screenshots or GIFs here]</w:t>
      </w:r>
    </w:p>
    <w:p w:rsidR="00727C78" w:rsidRDefault="00000000">
      <w:pPr>
        <w:pStyle w:val="Heading1"/>
      </w:pPr>
      <w:r>
        <w:t>Known Issues</w:t>
      </w:r>
    </w:p>
    <w:p w:rsidR="00727C78" w:rsidRDefault="00000000">
      <w:r>
        <w:t>- No backend integration in current version.</w:t>
      </w:r>
      <w:r>
        <w:br/>
        <w:t>- Error handling for failed API requests can be improved.</w:t>
      </w:r>
    </w:p>
    <w:p w:rsidR="00727C78" w:rsidRDefault="00000000">
      <w:pPr>
        <w:pStyle w:val="Heading1"/>
      </w:pPr>
      <w:r>
        <w:t>Future Enhancements</w:t>
      </w:r>
    </w:p>
    <w:p w:rsidR="00727C78" w:rsidRDefault="00000000">
      <w:r>
        <w:t>- Add user authentication.</w:t>
      </w:r>
      <w:r>
        <w:br/>
        <w:t>- Implement bookmarking and personalization.</w:t>
      </w:r>
      <w:r>
        <w:br/>
        <w:t>- Dark mode and advanced theming.</w:t>
      </w:r>
      <w:r>
        <w:br/>
        <w:t>- Integrate pagination and infinite scroll for news feeds.</w:t>
      </w:r>
    </w:p>
    <w:sectPr w:rsidR="00727C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169955">
    <w:abstractNumId w:val="8"/>
  </w:num>
  <w:num w:numId="2" w16cid:durableId="1169831656">
    <w:abstractNumId w:val="6"/>
  </w:num>
  <w:num w:numId="3" w16cid:durableId="1766028747">
    <w:abstractNumId w:val="5"/>
  </w:num>
  <w:num w:numId="4" w16cid:durableId="696663559">
    <w:abstractNumId w:val="4"/>
  </w:num>
  <w:num w:numId="5" w16cid:durableId="1640305936">
    <w:abstractNumId w:val="7"/>
  </w:num>
  <w:num w:numId="6" w16cid:durableId="1387489534">
    <w:abstractNumId w:val="3"/>
  </w:num>
  <w:num w:numId="7" w16cid:durableId="864949204">
    <w:abstractNumId w:val="2"/>
  </w:num>
  <w:num w:numId="8" w16cid:durableId="1721975251">
    <w:abstractNumId w:val="1"/>
  </w:num>
  <w:num w:numId="9" w16cid:durableId="2510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953"/>
    <w:rsid w:val="00727C78"/>
    <w:rsid w:val="00AA1D8D"/>
    <w:rsid w:val="00B47730"/>
    <w:rsid w:val="00CB0664"/>
    <w:rsid w:val="00DE49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2BEAA"/>
  <w14:defaultImageDpi w14:val="300"/>
  <w15:docId w15:val="{9AE7A6B5-8BED-42F1-B155-247C1BEB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2025-09-19T13:17:00Z</dcterms:modified>
  <cp:category/>
</cp:coreProperties>
</file>